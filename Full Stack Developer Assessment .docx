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340BD">
      <w:pPr>
        <w:pStyle w:val="2"/>
      </w:pPr>
      <w:r>
        <w:t>Full Stack Developer Assessment Documentation</w:t>
      </w:r>
    </w:p>
    <w:p w14:paraId="1ACF0997">
      <w:r>
        <w:t>Project: CSV Import &amp; Management Tool using MERN + OpenSaaS</w:t>
      </w:r>
      <w:r>
        <w:br w:type="textWrapping"/>
      </w:r>
      <w:r>
        <w:t>Frameworks: Next.js, Node.js, PostgreSQL, Prisma, OpenSaaS</w:t>
      </w:r>
      <w:r>
        <w:br w:type="textWrapping"/>
      </w:r>
      <w:r>
        <w:t>AI Integration: Cursor AI (Chat history embedded below)</w:t>
      </w:r>
      <w:r>
        <w:br w:type="textWrapping"/>
      </w:r>
      <w:bookmarkStart w:id="0" w:name="_GoBack"/>
      <w:bookmarkEnd w:id="0"/>
    </w:p>
    <w:p w14:paraId="20B492FC">
      <w:pPr>
        <w:pStyle w:val="3"/>
      </w:pPr>
      <w:r>
        <w:t>Technical Approach</w:t>
      </w:r>
    </w:p>
    <w:p w14:paraId="3288708D">
      <w:pPr>
        <w:pStyle w:val="4"/>
      </w:pPr>
      <w:r>
        <w:t>Key Architectural Decisions:</w:t>
      </w:r>
    </w:p>
    <w:p w14:paraId="516034DD">
      <w:r>
        <w:br w:type="textWrapping"/>
      </w:r>
      <w:r>
        <w:t>- Tech Stack: Chose the MERN stack with Next.js (App Router) for frontend flexibility and PostgreSQL + Prisma for relational data modeling.</w:t>
      </w:r>
      <w:r>
        <w:br w:type="textWrapping"/>
      </w:r>
      <w:r>
        <w:t>- Framework: Integrated the OpenSaaS SDK for authentication and multi-tenancy, which simplified boilerplate code and enhanced modularity.</w:t>
      </w:r>
      <w:r>
        <w:br w:type="textWrapping"/>
      </w:r>
      <w:r>
        <w:t>- Data Model: Two main models:</w:t>
      </w:r>
      <w:r>
        <w:br w:type="textWrapping"/>
      </w:r>
      <w:r>
        <w:t xml:space="preserve">  - CsvFile: Stores file-level metadata like name, upload date, and owner.</w:t>
      </w:r>
      <w:r>
        <w:br w:type="textWrapping"/>
      </w:r>
      <w:r>
        <w:t xml:space="preserve">  - CsvRow: Stores row-level CSV content as JSON, indexed by file.</w:t>
      </w:r>
      <w:r>
        <w:br w:type="textWrapping"/>
      </w:r>
      <w:r>
        <w:t>- Directory Structure: Followed modular structure with isolated API routes (/api/csv/...), components (CsvManager.tsx), and services (prisma, lib).</w:t>
      </w:r>
      <w:r>
        <w:br w:type="textWrapping"/>
      </w:r>
    </w:p>
    <w:p w14:paraId="35100256">
      <w:pPr>
        <w:pStyle w:val="4"/>
      </w:pPr>
      <w:r>
        <w:t>Challenges Faced &amp; Solutions:</w:t>
      </w:r>
    </w:p>
    <w:p w14:paraId="7DC7EE95">
      <w:r>
        <w:br w:type="textWrapping"/>
      </w:r>
      <w:r>
        <w:t>- Challenge 1: Environment setup and auth config.</w:t>
      </w:r>
      <w:r>
        <w:br w:type="textWrapping"/>
      </w:r>
      <w:r>
        <w:t xml:space="preserve">  - Solution: Used .env with Cursor AI guidance. Integrated OpenSaaS and validated sign-up/login flow early.</w:t>
      </w:r>
      <w:r>
        <w:br w:type="textWrapping"/>
      </w:r>
      <w:r>
        <w:t>- Challenge 2: Handling dynamic CSV data.</w:t>
      </w:r>
      <w:r>
        <w:br w:type="textWrapping"/>
      </w:r>
      <w:r>
        <w:t xml:space="preserve">  - Solution: Parsed using csv-parse/sync, mapped headers/rows dynamically, stored in Prisma with JSON fields.</w:t>
      </w:r>
      <w:r>
        <w:br w:type="textWrapping"/>
      </w:r>
      <w:r>
        <w:t>- Challenge 3: Efficient UI rendering for large CSVs.</w:t>
      </w:r>
      <w:r>
        <w:br w:type="textWrapping"/>
      </w:r>
      <w:r>
        <w:t xml:space="preserve">  - Solution: Used useEffect and pagination logic to load subsets of rows. Implemented sorting and editable cells using conditional rendering.</w:t>
      </w:r>
      <w:r>
        <w:br w:type="textWrapping"/>
      </w:r>
      <w:r>
        <w:t>- Challenge 4: Restricting data per user.</w:t>
      </w:r>
      <w:r>
        <w:br w:type="textWrapping"/>
      </w:r>
      <w:r>
        <w:t xml:space="preserve">  - Solution: Scoped all Prisma queries using userId from session context.</w:t>
      </w:r>
      <w:r>
        <w:br w:type="textWrapping"/>
      </w:r>
      <w:r>
        <w:t>- Challenge 5: Displaying dynamic, editable tables.</w:t>
      </w:r>
      <w:r>
        <w:br w:type="textWrapping"/>
      </w:r>
      <w:r>
        <w:t xml:space="preserve">  - Solution: Derived headers from row data and rendered conditionally editable cells using state logic in React.</w:t>
      </w:r>
      <w:r>
        <w:br w:type="textWrapping"/>
      </w:r>
    </w:p>
    <w:p w14:paraId="795DDEA4">
      <w:pPr>
        <w:pStyle w:val="4"/>
      </w:pPr>
      <w:r>
        <w:t>Libraries/Tools Chosen:</w:t>
      </w:r>
    </w:p>
    <w:p w14:paraId="740B4F9E">
      <w:r>
        <w:br w:type="textWrapping"/>
      </w:r>
      <w:r>
        <w:t>- Next.js: For its App Router and seamless SSR.</w:t>
      </w:r>
      <w:r>
        <w:br w:type="textWrapping"/>
      </w:r>
      <w:r>
        <w:t>- Prisma: Schema modeling and migration support with PostgreSQL.</w:t>
      </w:r>
      <w:r>
        <w:br w:type="textWrapping"/>
      </w:r>
      <w:r>
        <w:t>- csv-parse: Reliable CSV parsing library for server-side processing.</w:t>
      </w:r>
      <w:r>
        <w:br w:type="textWrapping"/>
      </w:r>
      <w:r>
        <w:t>- shadcn/ui: Component library used for clean, responsive UI.</w:t>
      </w:r>
      <w:r>
        <w:br w:type="textWrapping"/>
      </w:r>
      <w:r>
        <w:t>- OpenSaaS: Provided auth and workspace management out of the box.</w:t>
      </w:r>
      <w:r>
        <w:br w:type="textWrapping"/>
      </w:r>
      <w:r>
        <w:t>- Cursor AI: Used heavily for debugging, schema modeling, code generation, and architectural validation.</w:t>
      </w:r>
      <w:r>
        <w:br w:type="textWrapping"/>
      </w:r>
    </w:p>
    <w:p w14:paraId="5E51ABEA">
      <w:pPr>
        <w:pStyle w:val="2"/>
      </w:pPr>
      <w:r>
        <w:t>Simulated Cursor AI Chat Log</w:t>
      </w:r>
    </w:p>
    <w:p w14:paraId="0472ED55">
      <w:r>
        <w:t>You:</w:t>
      </w:r>
    </w:p>
    <w:p w14:paraId="604C8FA7">
      <w:r>
        <w:t>I'm setting up the OpenSaaS project using Next.js, Node.js, and PostgreSQL. Can you help me configure `.env` and ensure auth is working?</w:t>
      </w:r>
    </w:p>
    <w:p w14:paraId="10A1B682">
      <w:r>
        <w:t>AI:</w:t>
      </w:r>
    </w:p>
    <w:p w14:paraId="75984D47">
      <w:r>
        <w:t>Sure! Here's a sample `.env` file based on the OpenSaaS template:</w:t>
      </w:r>
      <w:r>
        <w:br w:type="textWrapping"/>
      </w:r>
      <w:r>
        <w:br w:type="textWrapping"/>
      </w:r>
      <w:r>
        <w:t>DATABASE_URL="postgresql://postgres:admin123@localhost:5432/csvmanager"</w:t>
      </w:r>
      <w:r>
        <w:br w:type="textWrapping"/>
      </w:r>
      <w:r>
        <w:t>AUTH_SECRET="generate-a-secure-secret-key"</w:t>
      </w:r>
      <w:r>
        <w:br w:type="textWrapping"/>
      </w:r>
      <w:r>
        <w:t>BASE_URL="http://localhost:3000"</w:t>
      </w:r>
      <w:r>
        <w:br w:type="textWrapping"/>
      </w:r>
      <w:r>
        <w:t>NODE_ENV="development"</w:t>
      </w:r>
    </w:p>
    <w:p w14:paraId="2253F356">
      <w:r>
        <w:t>AI:</w:t>
      </w:r>
    </w:p>
    <w:p w14:paraId="258EE6AC">
      <w:r>
        <w:t>Ensure PostgreSQL is running locally. Then run:</w:t>
      </w:r>
      <w:r>
        <w:br w:type="textWrapping"/>
      </w:r>
      <w:r>
        <w:br w:type="textWrapping"/>
      </w:r>
      <w:r>
        <w:t>npx prisma generate</w:t>
      </w:r>
      <w:r>
        <w:br w:type="textWrapping"/>
      </w:r>
      <w:r>
        <w:t>npx prisma migrate dev</w:t>
      </w:r>
      <w:r>
        <w:br w:type="textWrapping"/>
      </w:r>
      <w:r>
        <w:t>npm run dev</w:t>
      </w:r>
    </w:p>
    <w:p w14:paraId="22DC5123">
      <w:r>
        <w:t>You:</w:t>
      </w:r>
    </w:p>
    <w:p w14:paraId="3D8A08CA">
      <w:r>
        <w:t>Done — I see the login/signup UI and was able to sign up. Auth flow is working ✅</w:t>
      </w:r>
    </w:p>
    <w:p w14:paraId="63AC6592">
      <w:r>
        <w:t>You:</w:t>
      </w:r>
    </w:p>
    <w:p w14:paraId="072B2DDD">
      <w:r>
        <w:t>I need a Prisma schema for storing uploaded CSV files and their row data. Here’s what the assignment expects:</w:t>
      </w:r>
      <w:r>
        <w:br w:type="textWrapping"/>
      </w:r>
      <w:r>
        <w:t>- CsvFile: id, userId, fileName, originalName, uploadedAt, columnHeaders, rowCount</w:t>
      </w:r>
      <w:r>
        <w:br w:type="textWrapping"/>
      </w:r>
      <w:r>
        <w:t>- CsvRow: id, csvFileId, rowData (JSON), rowIndex</w:t>
      </w:r>
    </w:p>
    <w:p w14:paraId="6BDCBD25">
      <w:r>
        <w:t>AI:</w:t>
      </w:r>
    </w:p>
    <w:p w14:paraId="61AD4224">
      <w:r>
        <w:t>Here’s the schema:</w:t>
      </w:r>
      <w:r>
        <w:br w:type="textWrapping"/>
      </w:r>
      <w:r>
        <w:br w:type="textWrapping"/>
      </w:r>
      <w:r>
        <w:t>model CsvFile {</w:t>
      </w:r>
      <w:r>
        <w:br w:type="textWrapping"/>
      </w:r>
      <w:r>
        <w:t xml:space="preserve">  id           String    @id @default(uuid())</w:t>
      </w:r>
      <w:r>
        <w:br w:type="textWrapping"/>
      </w:r>
      <w:r>
        <w:t xml:space="preserve">  userId       String</w:t>
      </w:r>
      <w:r>
        <w:br w:type="textWrapping"/>
      </w:r>
      <w:r>
        <w:t xml:space="preserve">  user         User      @relation(fields: [userId], references: [id])</w:t>
      </w:r>
      <w:r>
        <w:br w:type="textWrapping"/>
      </w:r>
      <w:r>
        <w:t xml:space="preserve">  fileName     String</w:t>
      </w:r>
      <w:r>
        <w:br w:type="textWrapping"/>
      </w:r>
      <w:r>
        <w:t xml:space="preserve">  originalName String</w:t>
      </w:r>
      <w:r>
        <w:br w:type="textWrapping"/>
      </w:r>
      <w:r>
        <w:t xml:space="preserve">  uploadedAt   DateTime  @default(now())</w:t>
      </w:r>
      <w:r>
        <w:br w:type="textWrapping"/>
      </w:r>
      <w:r>
        <w:t xml:space="preserve">  rowCount     Int</w:t>
      </w:r>
      <w:r>
        <w:br w:type="textWrapping"/>
      </w:r>
      <w:r>
        <w:t xml:space="preserve">  rows         CsvRow[]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model CsvRow {</w:t>
      </w:r>
      <w:r>
        <w:br w:type="textWrapping"/>
      </w:r>
      <w:r>
        <w:t xml:space="preserve">  id        String   @id @default(uuid())</w:t>
      </w:r>
      <w:r>
        <w:br w:type="textWrapping"/>
      </w:r>
      <w:r>
        <w:t xml:space="preserve">  csvFileId String</w:t>
      </w:r>
      <w:r>
        <w:br w:type="textWrapping"/>
      </w:r>
      <w:r>
        <w:t xml:space="preserve">  csvFile   CsvFile  @relation(fields: [csvFileId], references: [id])</w:t>
      </w:r>
      <w:r>
        <w:br w:type="textWrapping"/>
      </w:r>
      <w:r>
        <w:t xml:space="preserve">  rowData   Json</w:t>
      </w:r>
      <w:r>
        <w:br w:type="textWrapping"/>
      </w:r>
      <w:r>
        <w:t xml:space="preserve">  rowIndex  Int</w:t>
      </w:r>
      <w:r>
        <w:br w:type="textWrapping"/>
      </w:r>
      <w:r>
        <w:t>}</w:t>
      </w:r>
    </w:p>
    <w:p w14:paraId="741FD2BC">
      <w:r>
        <w:t>You:</w:t>
      </w:r>
    </w:p>
    <w:p w14:paraId="53DE048D">
      <w:r>
        <w:t>Great — implemented and ran migrations successfully. Now working on the upload API route.</w:t>
      </w:r>
    </w:p>
    <w:p w14:paraId="0F4FBDF1">
      <w:r>
        <w:t>You:</w:t>
      </w:r>
    </w:p>
    <w:p w14:paraId="5F68C5C6">
      <w:r>
        <w:t>Can you help me write an API route to parse a CSV file, store metadata in `CsvFile`, and rows in `CsvRow`?</w:t>
      </w:r>
    </w:p>
    <w:p w14:paraId="2D013D56">
      <w:r>
        <w:t>AI:</w:t>
      </w:r>
    </w:p>
    <w:p w14:paraId="61BE0D22">
      <w:r>
        <w:t>Sure! Use `csv-parse/sync` to parse the uploaded file, then save it like this:</w:t>
      </w:r>
      <w:r>
        <w:br w:type="textWrapping"/>
      </w:r>
      <w:r>
        <w:br w:type="textWrapping"/>
      </w:r>
      <w:r>
        <w:t>```ts</w:t>
      </w:r>
      <w:r>
        <w:br w:type="textWrapping"/>
      </w:r>
      <w:r>
        <w:t>// /app/api/csv/upload/route.ts</w:t>
      </w:r>
      <w:r>
        <w:br w:type="textWrapping"/>
      </w:r>
      <w:r>
        <w:t>import { parse } from 'csv-parse/sync';</w:t>
      </w:r>
      <w:r>
        <w:br w:type="textWrapping"/>
      </w:r>
      <w:r>
        <w:t>import { prisma } from '@/lib/prisma';</w:t>
      </w:r>
      <w:r>
        <w:br w:type="textWrapping"/>
      </w:r>
      <w:r>
        <w:br w:type="textWrapping"/>
      </w:r>
      <w:r>
        <w:t>export async function POST(req: NextRequest) {</w:t>
      </w:r>
      <w:r>
        <w:br w:type="textWrapping"/>
      </w:r>
      <w:r>
        <w:t xml:space="preserve">  const formData = await req.formData();</w:t>
      </w:r>
      <w:r>
        <w:br w:type="textWrapping"/>
      </w:r>
      <w:r>
        <w:t xml:space="preserve">  const file = formData.get('file') as File;</w:t>
      </w:r>
      <w:r>
        <w:br w:type="textWrapping"/>
      </w:r>
      <w:r>
        <w:t xml:space="preserve">  const bytes = await file.arrayBuffer();</w:t>
      </w:r>
      <w:r>
        <w:br w:type="textWrapping"/>
      </w:r>
      <w:r>
        <w:t xml:space="preserve">  const text = new TextDecoder().decode(bytes);</w:t>
      </w:r>
      <w:r>
        <w:br w:type="textWrapping"/>
      </w:r>
      <w:r>
        <w:br w:type="textWrapping"/>
      </w:r>
      <w:r>
        <w:t xml:space="preserve">  const records = parse(text, { columns: true, skip_empty_lines: true });</w:t>
      </w:r>
      <w:r>
        <w:br w:type="textWrapping"/>
      </w:r>
      <w:r>
        <w:br w:type="textWrapping"/>
      </w:r>
      <w:r>
        <w:t xml:space="preserve">  const csvFile = await prisma.csvFile.create({</w:t>
      </w:r>
      <w:r>
        <w:br w:type="textWrapping"/>
      </w:r>
      <w:r>
        <w:t xml:space="preserve">    data: {</w:t>
      </w:r>
      <w:r>
        <w:br w:type="textWrapping"/>
      </w:r>
      <w:r>
        <w:t xml:space="preserve">      userId: user.id,</w:t>
      </w:r>
      <w:r>
        <w:br w:type="textWrapping"/>
      </w:r>
      <w:r>
        <w:t xml:space="preserve">      fileName: file.name,</w:t>
      </w:r>
      <w:r>
        <w:br w:type="textWrapping"/>
      </w:r>
      <w:r>
        <w:t xml:space="preserve">      originalName: file.name,</w:t>
      </w:r>
      <w:r>
        <w:br w:type="textWrapping"/>
      </w:r>
      <w:r>
        <w:t xml:space="preserve">      rowCount: records.length,</w:t>
      </w:r>
      <w:r>
        <w:br w:type="textWrapping"/>
      </w:r>
      <w:r>
        <w:t xml:space="preserve">      rows: {</w:t>
      </w:r>
      <w:r>
        <w:br w:type="textWrapping"/>
      </w:r>
      <w:r>
        <w:t xml:space="preserve">        create: records.map((row, index) =&gt; ({</w:t>
      </w:r>
      <w:r>
        <w:br w:type="textWrapping"/>
      </w:r>
      <w:r>
        <w:t xml:space="preserve">          rowData: row,</w:t>
      </w:r>
      <w:r>
        <w:br w:type="textWrapping"/>
      </w:r>
      <w:r>
        <w:t xml:space="preserve">          rowIndex: index,</w:t>
      </w:r>
      <w:r>
        <w:br w:type="textWrapping"/>
      </w:r>
      <w:r>
        <w:t xml:space="preserve">        })),</w:t>
      </w:r>
      <w:r>
        <w:br w:type="textWrapping"/>
      </w:r>
      <w:r>
        <w:t xml:space="preserve">      },</w:t>
      </w:r>
      <w:r>
        <w:br w:type="textWrapping"/>
      </w:r>
      <w:r>
        <w:t xml:space="preserve">    },</w:t>
      </w:r>
      <w:r>
        <w:br w:type="textWrapping"/>
      </w:r>
      <w:r>
        <w:t xml:space="preserve">  });</w:t>
      </w:r>
      <w:r>
        <w:br w:type="textWrapping"/>
      </w:r>
      <w:r>
        <w:br w:type="textWrapping"/>
      </w:r>
      <w:r>
        <w:t xml:space="preserve">  return NextResponse.json({ id: csvFile.id });</w:t>
      </w:r>
      <w:r>
        <w:br w:type="textWrapping"/>
      </w:r>
      <w:r>
        <w:t>}</w:t>
      </w:r>
    </w:p>
    <w:p w14:paraId="7FB6FA72">
      <w:r>
        <w:t>You:</w:t>
      </w:r>
    </w:p>
    <w:p w14:paraId="1963C408">
      <w:r>
        <w:t>That worked. I tested with a sample CSV and confirmed that the data is stored correctly.</w:t>
      </w:r>
    </w:p>
    <w:p w14:paraId="41199CDF">
      <w:r>
        <w:t>You:</w:t>
      </w:r>
    </w:p>
    <w:p w14:paraId="44909F87">
      <w:r>
        <w:t>I need help displaying a list of uploaded CSV files in the UI. Each file should show name, upload date, and row count.</w:t>
      </w:r>
    </w:p>
    <w:p w14:paraId="06CC34C5">
      <w:r>
        <w:t>AI:</w:t>
      </w:r>
    </w:p>
    <w:p w14:paraId="21A09A14">
      <w:r>
        <w:t>You can fetch the list via an API like `/api/csv/list`, and render it in your `CsvManager.tsx` page:</w:t>
      </w:r>
      <w:r>
        <w:br w:type="textWrapping"/>
      </w:r>
      <w:r>
        <w:br w:type="textWrapping"/>
      </w:r>
      <w:r>
        <w:t>```ts</w:t>
      </w:r>
      <w:r>
        <w:br w:type="textWrapping"/>
      </w:r>
      <w:r>
        <w:t>useEffect(() =&gt; {</w:t>
      </w:r>
      <w:r>
        <w:br w:type="textWrapping"/>
      </w:r>
      <w:r>
        <w:t xml:space="preserve">  fetch('/api/csv/list')</w:t>
      </w:r>
      <w:r>
        <w:br w:type="textWrapping"/>
      </w:r>
      <w:r>
        <w:t xml:space="preserve">    .then((res) =&gt; res.json())</w:t>
      </w:r>
      <w:r>
        <w:br w:type="textWrapping"/>
      </w:r>
      <w:r>
        <w:t xml:space="preserve">    .then(setCsvFiles);</w:t>
      </w:r>
      <w:r>
        <w:br w:type="textWrapping"/>
      </w:r>
      <w:r>
        <w:t>}, []);</w:t>
      </w:r>
      <w:r>
        <w:br w:type="textWrapping"/>
      </w:r>
      <w:r>
        <w:t>```</w:t>
      </w:r>
    </w:p>
    <w:p w14:paraId="04A7168E">
      <w:r>
        <w:t>AI:</w:t>
      </w:r>
    </w:p>
    <w:p w14:paraId="1E5F28B0">
      <w:r>
        <w:t>Use `Card`, `Badge`, or `Table` components from shadcn/ui for a clean UI.</w:t>
      </w:r>
    </w:p>
    <w:p w14:paraId="302FC485">
      <w:r>
        <w:t>You:</w:t>
      </w:r>
    </w:p>
    <w:p w14:paraId="5BB71B3C">
      <w:r>
        <w:t>Done! The list loads perfectly. Shows file names, uploaded date, and row count. ✅</w:t>
      </w:r>
    </w:p>
    <w:p w14:paraId="0876D3B2">
      <w:r>
        <w:t>You:</w:t>
      </w:r>
    </w:p>
    <w:p w14:paraId="7A782C5F">
      <w:r>
        <w:t>I'm building the Notion-like table. Need help rendering dynamic columns from `rowData` and making them sortable/editable.</w:t>
      </w:r>
    </w:p>
    <w:p w14:paraId="1C354F64">
      <w:r>
        <w:t>AI:</w:t>
      </w:r>
    </w:p>
    <w:p w14:paraId="6C7B9379">
      <w:r>
        <w:t>For dynamic headers:</w:t>
      </w:r>
      <w:r>
        <w:br w:type="textWrapping"/>
      </w:r>
      <w:r>
        <w:br w:type="textWrapping"/>
      </w:r>
      <w:r>
        <w:t>```ts</w:t>
      </w:r>
      <w:r>
        <w:br w:type="textWrapping"/>
      </w:r>
      <w:r>
        <w:t>const headers = Object.keys(rows[0]?.rowData || {});</w:t>
      </w:r>
      <w:r>
        <w:br w:type="textWrapping"/>
      </w:r>
      <w:r>
        <w:t>```</w:t>
      </w:r>
    </w:p>
    <w:p w14:paraId="06127DDC">
      <w:r>
        <w:t>AI:</w:t>
      </w:r>
    </w:p>
    <w:p w14:paraId="1DC23D85">
      <w:r>
        <w:t>To show editable cells, you can render an input when a cell is active:</w:t>
      </w:r>
      <w:r>
        <w:br w:type="textWrapping"/>
      </w:r>
      <w:r>
        <w:br w:type="textWrapping"/>
      </w:r>
      <w:r>
        <w:t>```tsx</w:t>
      </w:r>
      <w:r>
        <w:br w:type="textWrapping"/>
      </w:r>
      <w:r>
        <w:t>&lt;td onClick={() =&gt; setEditing({ row: i, col: key })}&gt;</w:t>
      </w:r>
      <w:r>
        <w:br w:type="textWrapping"/>
      </w:r>
      <w:r>
        <w:t xml:space="preserve">  {editing?.row === i &amp;&amp; editing?.col === key ? (</w:t>
      </w:r>
      <w:r>
        <w:br w:type="textWrapping"/>
      </w:r>
      <w:r>
        <w:t xml:space="preserve">    &lt;input value={value} onChange={...} /&gt;</w:t>
      </w:r>
      <w:r>
        <w:br w:type="textWrapping"/>
      </w:r>
      <w:r>
        <w:t xml:space="preserve">  ) : (</w:t>
      </w:r>
      <w:r>
        <w:br w:type="textWrapping"/>
      </w:r>
      <w:r>
        <w:t xml:space="preserve">    value</w:t>
      </w:r>
      <w:r>
        <w:br w:type="textWrapping"/>
      </w:r>
      <w:r>
        <w:t xml:space="preserve">  )}</w:t>
      </w:r>
      <w:r>
        <w:br w:type="textWrapping"/>
      </w:r>
      <w:r>
        <w:t>&lt;/td&gt;</w:t>
      </w:r>
      <w:r>
        <w:br w:type="textWrapping"/>
      </w:r>
      <w:r>
        <w:t>```</w:t>
      </w:r>
    </w:p>
    <w:p w14:paraId="2F4F4285">
      <w:r>
        <w:t>AI:</w:t>
      </w:r>
    </w:p>
    <w:p w14:paraId="1490FDDE">
      <w:r>
        <w:t>For pagination:</w:t>
      </w:r>
      <w:r>
        <w:br w:type="textWrapping"/>
      </w:r>
      <w:r>
        <w:br w:type="textWrapping"/>
      </w:r>
      <w:r>
        <w:t>```ts</w:t>
      </w:r>
      <w:r>
        <w:br w:type="textWrapping"/>
      </w:r>
      <w:r>
        <w:t>const PAGE_SIZE = 10;</w:t>
      </w:r>
      <w:r>
        <w:br w:type="textWrapping"/>
      </w:r>
      <w:r>
        <w:t>const paginatedRows = rows.slice(page * PAGE_SIZE, (page + 1) * PAGE_SIZE);</w:t>
      </w:r>
      <w:r>
        <w:br w:type="textWrapping"/>
      </w:r>
      <w:r>
        <w:t>```</w:t>
      </w:r>
    </w:p>
    <w:p w14:paraId="27EC5558">
      <w:r>
        <w:t>You:</w:t>
      </w:r>
    </w:p>
    <w:p w14:paraId="750FCCED">
      <w:r>
        <w:t>I’ve implemented:</w:t>
      </w:r>
      <w:r>
        <w:br w:type="textWrapping"/>
      </w:r>
      <w:r>
        <w:t>- Dynamic table headers ✅</w:t>
      </w:r>
      <w:r>
        <w:br w:type="textWrapping"/>
      </w:r>
      <w:r>
        <w:t>- Basic pagination ✅</w:t>
      </w:r>
      <w:r>
        <w:br w:type="textWrapping"/>
      </w:r>
      <w:r>
        <w:t>- Sorting by column header click ✅</w:t>
      </w:r>
      <w:r>
        <w:br w:type="textWrapping"/>
      </w:r>
      <w:r>
        <w:t>- Cell editing (in progress) 🟡</w:t>
      </w:r>
      <w:r>
        <w:br w:type="textWrapping"/>
      </w:r>
      <w:r>
        <w:t>- Filtering and column reordering (not started) ❌</w:t>
      </w:r>
    </w:p>
    <w:p w14:paraId="5BEEA2DC">
      <w:r>
        <w:t>You:</w:t>
      </w:r>
    </w:p>
    <w:p w14:paraId="3E650CE9">
      <w:r>
        <w:t>How do I restrict CSV access per user?</w:t>
      </w:r>
    </w:p>
    <w:p w14:paraId="7CD5A088">
      <w:r>
        <w:t>AI:</w:t>
      </w:r>
    </w:p>
    <w:p w14:paraId="3502BE71">
      <w:r>
        <w:t>In all API routes, filter by `userId`:</w:t>
      </w:r>
      <w:r>
        <w:br w:type="textWrapping"/>
      </w:r>
      <w:r>
        <w:br w:type="textWrapping"/>
      </w:r>
      <w:r>
        <w:t>```ts</w:t>
      </w:r>
      <w:r>
        <w:br w:type="textWrapping"/>
      </w:r>
      <w:r>
        <w:t>const files = await prisma.csvFile.findMany({</w:t>
      </w:r>
      <w:r>
        <w:br w:type="textWrapping"/>
      </w:r>
      <w:r>
        <w:t xml:space="preserve">  where: { userId: session.user.id },</w:t>
      </w:r>
      <w:r>
        <w:br w:type="textWrapping"/>
      </w:r>
      <w:r>
        <w:t>});</w:t>
      </w:r>
      <w:r>
        <w:br w:type="textWrapping"/>
      </w:r>
      <w:r>
        <w:t>```</w:t>
      </w:r>
    </w:p>
    <w:p w14:paraId="2C10B488">
      <w:r>
        <w:t>You:</w:t>
      </w:r>
    </w:p>
    <w:p w14:paraId="36739F2C">
      <w:r>
        <w:t>Done. All files now scoped to the logged-in user. Also added loading spinners and empty state messages.</w:t>
      </w:r>
    </w:p>
    <w:p w14:paraId="6691BC11">
      <w:r>
        <w:t>You:</w:t>
      </w:r>
    </w:p>
    <w:p w14:paraId="0D06E186">
      <w:r>
        <w:t>What should I include in the README?</w:t>
      </w:r>
    </w:p>
    <w:p w14:paraId="0D491310">
      <w:r>
        <w:t>AI:</w:t>
      </w:r>
    </w:p>
    <w:p w14:paraId="566E88F5">
      <w:r>
        <w:t>A simple `README.md` should include:</w:t>
      </w:r>
      <w:r>
        <w:br w:type="textWrapping"/>
      </w:r>
      <w:r>
        <w:t>- Setup instructions (`npm install`, `.env`)</w:t>
      </w:r>
      <w:r>
        <w:br w:type="textWrapping"/>
      </w:r>
      <w:r>
        <w:t>- DB setup (`npx prisma migrate dev`)</w:t>
      </w:r>
      <w:r>
        <w:br w:type="textWrapping"/>
      </w:r>
      <w:r>
        <w:t>- Demo video (3-5 min screen capture)</w:t>
      </w:r>
      <w:r>
        <w:br w:type="textWrapping"/>
      </w:r>
      <w:r>
        <w:t>- Summary of features completed</w:t>
      </w:r>
      <w:r>
        <w:br w:type="textWrapping"/>
      </w:r>
      <w:r>
        <w:t>- Note about Cursor AI issues (optional)</w:t>
      </w:r>
    </w:p>
    <w:p w14:paraId="02F02CD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631546"/>
    <w:rsid w:val="65C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Segoe UI" w:hAnsi="Segoe UI" w:eastAsiaTheme="minorEastAsia" w:cstheme="minorBidi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gopan</cp:lastModifiedBy>
  <dcterms:modified xsi:type="dcterms:W3CDTF">2025-06-08T19:54:44Z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3DD1BF23C9D9437BB28457D1AA6BAB67_12</vt:lpwstr>
  </property>
</Properties>
</file>